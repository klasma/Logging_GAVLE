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32677-2023 i Gävle kommun</w:t>
      </w:r>
    </w:p>
    <w:p>
      <w:r>
        <w:t>Detta dokument behandlar höga naturvärden i avverkningsamälan A 32677-2023 i Gävle kommun. Denna avverkningsanmälan inkom 2023-07-14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glesgröe (VU), spädstarr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2677-2023.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6760590, E 610317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