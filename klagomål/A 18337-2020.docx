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18337-2020 i Gävle kommun</w:t>
      </w:r>
    </w:p>
    <w:p>
      <w:r>
        <w:t>Detta dokument behandlar höga naturvärden i avverkningsamälan A 18337-2020 i Gävle kommun. Denna avverkningsanmälan inkom 2020-04-07 och omfattar 7,6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grön sköldmossa (S, §8), mörk husmossa (S), purpurmylia (S), skogshakmossa (S), stubbspretmossa (S), tibast (S), vanlig rörsvepemossa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4089"/>
            <wp:docPr id="1" name="Picture 1"/>
            <wp:cNvGraphicFramePr>
              <a:graphicFrameLocks noChangeAspect="1"/>
            </wp:cNvGraphicFramePr>
            <a:graphic>
              <a:graphicData uri="http://schemas.openxmlformats.org/drawingml/2006/picture">
                <pic:pic>
                  <pic:nvPicPr>
                    <pic:cNvPr id="0" name="A 18337-2020.png"/>
                    <pic:cNvPicPr/>
                  </pic:nvPicPr>
                  <pic:blipFill>
                    <a:blip r:embed="rId16"/>
                    <a:stretch>
                      <a:fillRect/>
                    </a:stretch>
                  </pic:blipFill>
                  <pic:spPr>
                    <a:xfrm>
                      <a:off x="0" y="0"/>
                      <a:ext cx="5486400" cy="315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6733085, E 622668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Grön sköldmossa (S, §8)</w:t>
      </w:r>
    </w:p>
    <w:p>
      <w:pPr>
        <w:pStyle w:val="ListBullet"/>
      </w:pPr>
      <w:r>
        <w:t>Blåsippa (§9)</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607635"/>
            <wp:docPr id="2" name="Picture 2"/>
            <wp:cNvGraphicFramePr>
              <a:graphicFrameLocks noChangeAspect="1"/>
            </wp:cNvGraphicFramePr>
            <a:graphic>
              <a:graphicData uri="http://schemas.openxmlformats.org/drawingml/2006/picture">
                <pic:pic>
                  <pic:nvPicPr>
                    <pic:cNvPr id="0" name="A 18337-2020.png"/>
                    <pic:cNvPicPr/>
                  </pic:nvPicPr>
                  <pic:blipFill>
                    <a:blip r:embed="rId17"/>
                    <a:stretch>
                      <a:fillRect/>
                    </a:stretch>
                  </pic:blipFill>
                  <pic:spPr>
                    <a:xfrm>
                      <a:off x="0" y="0"/>
                      <a:ext cx="5486400" cy="360763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6733085, E 622668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