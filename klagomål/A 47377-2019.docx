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47377-2019 i Gävle kommun</w:t>
      </w:r>
    </w:p>
    <w:p>
      <w:r>
        <w:t>Detta dokument behandlar höga naturvärden i avverkningsamälan A 47377-2019 i Gävle kommun. Denna avverkningsanmälan inkom 2019-09-13 och omfattar 21,7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svävflugedagsvärmare (NT) och violettkantad guldvinge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7377-2019.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6720218, E 627132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