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67329-2019 i Gävle kommun</w:t>
      </w:r>
    </w:p>
    <w:p>
      <w:r>
        <w:t>Detta dokument behandlar höga naturvärden i avverkningsamälan A 67329-2019 i Gävle kommun. Denna avverkningsanmälan inkom 2019-12-13 och omfattar 16,5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5 naturvårdsarter hittats: knärot (VU, §8), blodticka (S), brandticka (S), rödgul trumpetsvamp (S) och blåsippa (§9).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44709"/>
            <wp:docPr id="1" name="Picture 1"/>
            <wp:cNvGraphicFramePr>
              <a:graphicFrameLocks noChangeAspect="1"/>
            </wp:cNvGraphicFramePr>
            <a:graphic>
              <a:graphicData uri="http://schemas.openxmlformats.org/drawingml/2006/picture">
                <pic:pic>
                  <pic:nvPicPr>
                    <pic:cNvPr id="0" name="A 67329-2019.png"/>
                    <pic:cNvPicPr/>
                  </pic:nvPicPr>
                  <pic:blipFill>
                    <a:blip r:embed="rId16"/>
                    <a:stretch>
                      <a:fillRect/>
                    </a:stretch>
                  </pic:blipFill>
                  <pic:spPr>
                    <a:xfrm>
                      <a:off x="0" y="0"/>
                      <a:ext cx="5486400" cy="664470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6734521, E 623117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pPr>
        <w:pStyle w:val="ListBullet"/>
      </w:pPr>
      <w:r>
        <w:t>Blåsippa (§9)</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9071264"/>
            <wp:docPr id="2" name="Picture 2"/>
            <wp:cNvGraphicFramePr>
              <a:graphicFrameLocks noChangeAspect="1"/>
            </wp:cNvGraphicFramePr>
            <a:graphic>
              <a:graphicData uri="http://schemas.openxmlformats.org/drawingml/2006/picture">
                <pic:pic>
                  <pic:nvPicPr>
                    <pic:cNvPr id="0" name="A 67329-2019.png"/>
                    <pic:cNvPicPr/>
                  </pic:nvPicPr>
                  <pic:blipFill>
                    <a:blip r:embed="rId17"/>
                    <a:stretch>
                      <a:fillRect/>
                    </a:stretch>
                  </pic:blipFill>
                  <pic:spPr>
                    <a:xfrm>
                      <a:off x="0" y="0"/>
                      <a:ext cx="5486400" cy="9071264"/>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6734521, E 623117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