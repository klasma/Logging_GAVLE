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59885-2021 i Gävle kommun</w:t>
      </w:r>
    </w:p>
    <w:p>
      <w:r>
        <w:t>Detta dokument behandlar höga naturvärden i avverkningsamälan A 59885-2021 i Gävle kommun. Denna avverkningsanmälan inkom 2021-10-25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blackticka (VU), mindre hackspett (NT, §4), scharlakansvaxskivling (NT), ullticka (NT), stor aspticka (S) och strimspindling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59885-2021.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6758247, E 609798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